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BABE" w14:textId="7E802E50" w:rsidR="001C73AC" w:rsidRDefault="00A8028C">
      <w:pPr>
        <w:pStyle w:val="Heading1"/>
      </w:pPr>
      <w:r>
        <w:t xml:space="preserve">GEN AI PROJECT PHASE 1 </w:t>
      </w:r>
    </w:p>
    <w:p w14:paraId="1CADD3EE" w14:textId="3F770422" w:rsidR="001C73AC" w:rsidRDefault="00A8028C">
      <w:pPr>
        <w:pStyle w:val="Heading2"/>
      </w:pPr>
      <w:r>
        <w:t xml:space="preserve">Phase 1: Proposal &amp; Idea Submission </w:t>
      </w:r>
    </w:p>
    <w:p w14:paraId="53A8212F" w14:textId="77777777" w:rsidR="001C73AC" w:rsidRDefault="00A8028C">
      <w:pPr>
        <w:pStyle w:val="Heading3"/>
      </w:pPr>
      <w:r>
        <w:t>1. Project Title:</w:t>
      </w:r>
    </w:p>
    <w:p w14:paraId="740DEC1A" w14:textId="460FDD40" w:rsidR="001C73AC" w:rsidRDefault="00E37D5A">
      <w:r>
        <w:t>Sentence</w:t>
      </w:r>
      <w:r w:rsidR="00A56142">
        <w:t xml:space="preserve"> generat</w:t>
      </w:r>
      <w:r>
        <w:t>or</w:t>
      </w:r>
      <w:r w:rsidR="00A8028C">
        <w:t xml:space="preserve"> using Generative AI</w:t>
      </w:r>
    </w:p>
    <w:p w14:paraId="55278E17" w14:textId="77777777" w:rsidR="001C73AC" w:rsidRDefault="00A8028C">
      <w:pPr>
        <w:pStyle w:val="Heading3"/>
      </w:pPr>
      <w:r>
        <w:t>2. Domain:</w:t>
      </w:r>
    </w:p>
    <w:p w14:paraId="6982F0E1" w14:textId="10A5435B" w:rsidR="001C73AC" w:rsidRDefault="00A8028C">
      <w:r>
        <w:t xml:space="preserve">Generative AI | NLP | </w:t>
      </w:r>
      <w:r w:rsidR="00E37D5A">
        <w:t>Sentence Generation</w:t>
      </w:r>
    </w:p>
    <w:p w14:paraId="5F5FD07D" w14:textId="77777777" w:rsidR="001C73AC" w:rsidRDefault="00A8028C">
      <w:pPr>
        <w:pStyle w:val="Heading3"/>
      </w:pPr>
      <w:r>
        <w:t>3. Problem Statement:</w:t>
      </w:r>
    </w:p>
    <w:p w14:paraId="670A86B6" w14:textId="053CC654" w:rsidR="00A56142" w:rsidRPr="00A56142" w:rsidRDefault="005007EF" w:rsidP="00A56142">
      <w:r w:rsidRPr="005007EF">
        <w:t>In Natural Language Processing, generating contextually accurate and grammatically correct sentence continuations is essential for applications like chatbots, writing assistants, and auto-completion tools. This project addresses the challenge by implementing a text generation system that extends user-provided prompts with coherent continuations using transformer-based generative language models.</w:t>
      </w:r>
      <w:r w:rsidR="00A56142" w:rsidRPr="00A56142">
        <w:t>.</w:t>
      </w:r>
    </w:p>
    <w:p w14:paraId="74161E51" w14:textId="77777777" w:rsidR="001C73AC" w:rsidRDefault="00A8028C">
      <w:pPr>
        <w:pStyle w:val="Heading3"/>
      </w:pPr>
      <w:r>
        <w:t>4. Proposed Solution:</w:t>
      </w:r>
    </w:p>
    <w:p w14:paraId="5F98ACB0" w14:textId="66565563" w:rsidR="005007EF" w:rsidRPr="005007EF" w:rsidRDefault="005007EF" w:rsidP="0050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project will implement a </w:t>
      </w:r>
      <w:r w:rsidR="00E3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Sentence</w:t>
      </w:r>
      <w:r w:rsidRPr="005007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Generator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transformer-based pre-trained language models (e.g., GPT-2, GPT-Neo) via the Hugging Face </w:t>
      </w:r>
      <w:r w:rsidRPr="005007EF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transformers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library. The system will:</w:t>
      </w:r>
    </w:p>
    <w:p w14:paraId="7F25C894" w14:textId="77777777" w:rsidR="005007EF" w:rsidRPr="005007EF" w:rsidRDefault="005007EF" w:rsidP="00500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Accept a user-provided input: a sentence or short paragraph.</w:t>
      </w:r>
    </w:p>
    <w:p w14:paraId="678CE480" w14:textId="77777777" w:rsidR="005007EF" w:rsidRPr="005007EF" w:rsidRDefault="005007EF" w:rsidP="00500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a generative language model to generate one or more additional sentences that continue the input naturally.</w:t>
      </w:r>
    </w:p>
    <w:p w14:paraId="232703C1" w14:textId="77777777" w:rsidR="005007EF" w:rsidRPr="005007EF" w:rsidRDefault="005007EF" w:rsidP="00500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Maintain coherence, relevance, and grammatical correctness in the continuation.</w:t>
      </w:r>
    </w:p>
    <w:p w14:paraId="2AC7C341" w14:textId="77777777" w:rsidR="005007EF" w:rsidRPr="005007EF" w:rsidRDefault="005007EF" w:rsidP="00500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Optionally allow the user to configure the number of sentences or word count to generate.</w:t>
      </w:r>
    </w:p>
    <w:p w14:paraId="4C9A5AAC" w14:textId="77777777" w:rsidR="005007EF" w:rsidRPr="005007EF" w:rsidRDefault="005007EF" w:rsidP="00500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 a flexible foundation for applications such as story generation, creative writing, and intelligent auto-completion tools.</w:t>
      </w:r>
    </w:p>
    <w:p w14:paraId="07EB4F09" w14:textId="77777777" w:rsidR="001C73AC" w:rsidRDefault="00A8028C">
      <w:pPr>
        <w:pStyle w:val="Heading3"/>
      </w:pPr>
      <w:r>
        <w:t>5. Objectives:</w:t>
      </w:r>
    </w:p>
    <w:p w14:paraId="28F4F757" w14:textId="39C2E540" w:rsidR="005007EF" w:rsidRPr="005007EF" w:rsidRDefault="005007EF" w:rsidP="00500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working prototype that continues user input using GPT-2.</w:t>
      </w:r>
    </w:p>
    <w:p w14:paraId="58C184D1" w14:textId="77777777" w:rsidR="005007EF" w:rsidRPr="005007EF" w:rsidRDefault="005007EF" w:rsidP="00500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Demonstrate the effect of different decoding parameters (</w:t>
      </w:r>
      <w:r w:rsidRPr="005007EF">
        <w:rPr>
          <w:rFonts w:ascii="Courier New" w:eastAsia="Times New Roman" w:hAnsi="Courier New" w:cs="Courier New"/>
          <w:sz w:val="20"/>
          <w:szCs w:val="20"/>
          <w:lang w:val="en-IN" w:eastAsia="en-IN"/>
        </w:rPr>
        <w:t>top_k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007EF">
        <w:rPr>
          <w:rFonts w:ascii="Courier New" w:eastAsia="Times New Roman" w:hAnsi="Courier New" w:cs="Courier New"/>
          <w:sz w:val="20"/>
          <w:szCs w:val="20"/>
          <w:lang w:val="en-IN" w:eastAsia="en-IN"/>
        </w:rPr>
        <w:t>top_p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007EF">
        <w:rPr>
          <w:rFonts w:ascii="Courier New" w:eastAsia="Times New Roman" w:hAnsi="Courier New" w:cs="Courier New"/>
          <w:sz w:val="20"/>
          <w:szCs w:val="20"/>
          <w:lang w:val="en-IN" w:eastAsia="en-IN"/>
        </w:rPr>
        <w:t>temperature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13113952" w14:textId="77777777" w:rsidR="005007EF" w:rsidRDefault="005007EF" w:rsidP="00500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Allow users to interactively input prompts and see coherent generated output.</w:t>
      </w:r>
    </w:p>
    <w:p w14:paraId="574AC515" w14:textId="77777777" w:rsidR="00E37D5A" w:rsidRDefault="00E37D5A" w:rsidP="00E37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A6F206E" w14:textId="77777777" w:rsidR="00E37D5A" w:rsidRDefault="00E37D5A" w:rsidP="00E37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C2AB29" w14:textId="77777777" w:rsidR="00E37D5A" w:rsidRPr="005007EF" w:rsidRDefault="00E37D5A" w:rsidP="00E37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C0F853" w14:textId="16D0A7C7" w:rsidR="001C73AC" w:rsidRPr="0031490F" w:rsidRDefault="00A8028C" w:rsidP="005007EF">
      <w:pPr>
        <w:rPr>
          <w:b/>
          <w:bCs/>
          <w:color w:val="4F81BD" w:themeColor="accent1"/>
        </w:rPr>
      </w:pPr>
      <w:r w:rsidRPr="0031490F">
        <w:rPr>
          <w:b/>
          <w:bCs/>
          <w:color w:val="4F81BD" w:themeColor="accent1"/>
        </w:rPr>
        <w:lastRenderedPageBreak/>
        <w:t>6. Expected Outcome:</w:t>
      </w:r>
    </w:p>
    <w:p w14:paraId="40DFD06F" w14:textId="74E85CB2" w:rsidR="00E37D5A" w:rsidRPr="00E37D5A" w:rsidRDefault="00E37D5A" w:rsidP="00E37D5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command-line or notebook-based NLP application capable of generating coherent and contextually relevant continuations for a user-provided complete sentence or paragraph.</w:t>
      </w:r>
    </w:p>
    <w:p w14:paraId="654C08DD" w14:textId="7814F8A2" w:rsidR="00E37D5A" w:rsidRPr="00E37D5A" w:rsidRDefault="00E37D5A" w:rsidP="00E37D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console demo where users input a valid sentence, and the GPT-2 model produces multiple plausible next sentence completions.</w:t>
      </w:r>
    </w:p>
    <w:p w14:paraId="30FCFE9F" w14:textId="45D3A875" w:rsidR="00E37D5A" w:rsidRPr="00E37D5A" w:rsidRDefault="00E37D5A" w:rsidP="00E37D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Optional: Implementation of an evaluation component to assess the grammaticality and semantic relevance of the generated continuations.</w:t>
      </w:r>
    </w:p>
    <w:p w14:paraId="74C0E8A9" w14:textId="11844FDA" w:rsidR="00E37D5A" w:rsidRPr="00E37D5A" w:rsidRDefault="00E37D5A" w:rsidP="00E37D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system can serve as a foundational tool for applications such as AI writing aids, automated story generation, and intelligent content suggestion engines.</w:t>
      </w:r>
    </w:p>
    <w:p w14:paraId="14037673" w14:textId="27AA7F80" w:rsidR="001C73AC" w:rsidRDefault="001C73AC" w:rsidP="00E37D5A">
      <w:pPr>
        <w:spacing w:before="100" w:beforeAutospacing="1" w:after="100" w:afterAutospacing="1" w:line="240" w:lineRule="auto"/>
        <w:ind w:left="709" w:hanging="424"/>
      </w:pPr>
    </w:p>
    <w:p w14:paraId="63E3DBA3" w14:textId="77777777" w:rsidR="001C73AC" w:rsidRPr="0031490F" w:rsidRDefault="00A8028C">
      <w:pPr>
        <w:pStyle w:val="Heading3"/>
      </w:pPr>
      <w:r w:rsidRPr="0031490F">
        <w:t>7. Tools &amp; Technologies to be Used:</w:t>
      </w:r>
    </w:p>
    <w:p w14:paraId="560F6887" w14:textId="62D62FB7" w:rsidR="005007EF" w:rsidRPr="005007EF" w:rsidRDefault="005007EF" w:rsidP="005007E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 – Primary programming language</w:t>
      </w:r>
    </w:p>
    <w:p w14:paraId="2829F460" w14:textId="45A68E87" w:rsidR="005007EF" w:rsidRPr="005007EF" w:rsidRDefault="005007EF" w:rsidP="005007E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Transformers library (by Hugging Face) – For accessing pre-trained language models</w:t>
      </w:r>
    </w:p>
    <w:p w14:paraId="6C90C344" w14:textId="0F141828" w:rsidR="005007EF" w:rsidRPr="005007EF" w:rsidRDefault="005007EF" w:rsidP="005007E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Pre-trained models:</w:t>
      </w:r>
    </w:p>
    <w:p w14:paraId="089FF0FB" w14:textId="77777777" w:rsidR="005007EF" w:rsidRPr="005007EF" w:rsidRDefault="005007EF" w:rsidP="0031490F">
      <w:pPr>
        <w:numPr>
          <w:ilvl w:val="0"/>
          <w:numId w:val="13"/>
        </w:numPr>
        <w:spacing w:before="100" w:beforeAutospacing="1" w:after="100" w:afterAutospacing="1" w:line="240" w:lineRule="auto"/>
        <w:ind w:left="993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Courier New" w:eastAsia="Times New Roman" w:hAnsi="Courier New" w:cs="Courier New"/>
          <w:sz w:val="20"/>
          <w:szCs w:val="20"/>
          <w:lang w:val="en-IN" w:eastAsia="en-IN"/>
        </w:rPr>
        <w:t>GPT-2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5007EF">
        <w:rPr>
          <w:rFonts w:ascii="Courier New" w:eastAsia="Times New Roman" w:hAnsi="Courier New" w:cs="Courier New"/>
          <w:sz w:val="20"/>
          <w:szCs w:val="20"/>
          <w:lang w:val="en-IN" w:eastAsia="en-IN"/>
        </w:rPr>
        <w:t>GPT-2-large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generative text completion</w:t>
      </w:r>
    </w:p>
    <w:p w14:paraId="5F41575B" w14:textId="6E57249C" w:rsidR="005007EF" w:rsidRPr="00E37D5A" w:rsidRDefault="005007EF" w:rsidP="00E37D5A">
      <w:pPr>
        <w:numPr>
          <w:ilvl w:val="0"/>
          <w:numId w:val="13"/>
        </w:numPr>
        <w:spacing w:before="100" w:beforeAutospacing="1" w:after="100" w:afterAutospacing="1" w:line="240" w:lineRule="auto"/>
        <w:ind w:left="851" w:firstLine="13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Optionally </w:t>
      </w:r>
      <w:r w:rsidRPr="005007EF">
        <w:rPr>
          <w:rFonts w:ascii="Courier New" w:eastAsia="Times New Roman" w:hAnsi="Courier New" w:cs="Courier New"/>
          <w:sz w:val="20"/>
          <w:szCs w:val="20"/>
          <w:lang w:val="en-IN" w:eastAsia="en-IN"/>
        </w:rPr>
        <w:t>GPT-Neo</w:t>
      </w: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open-source alternative</w:t>
      </w:r>
    </w:p>
    <w:p w14:paraId="68C12EF9" w14:textId="20864D29" w:rsidR="005007EF" w:rsidRPr="005007EF" w:rsidRDefault="005007EF" w:rsidP="005007E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Jupyter Notebook – For model experimentation and testing</w:t>
      </w:r>
    </w:p>
    <w:p w14:paraId="5633FC65" w14:textId="23E6E0BE" w:rsidR="005007EF" w:rsidRPr="005007EF" w:rsidRDefault="005007EF" w:rsidP="005007E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07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Google Colab / Local GPU setup – For running inference efficiently</w:t>
      </w:r>
    </w:p>
    <w:p w14:paraId="2F4FDB89" w14:textId="77777777" w:rsidR="005007EF" w:rsidRPr="005007EF" w:rsidRDefault="005007EF" w:rsidP="005007EF"/>
    <w:p w14:paraId="0F881CEB" w14:textId="77777777" w:rsidR="001C73AC" w:rsidRDefault="00A8028C">
      <w:pPr>
        <w:pStyle w:val="Heading3"/>
      </w:pPr>
      <w:r>
        <w:t>8. References:</w:t>
      </w:r>
    </w:p>
    <w:p w14:paraId="73CA2CCC" w14:textId="77777777" w:rsidR="001C73AC" w:rsidRDefault="00A8028C">
      <w:r>
        <w:t>- HuggingFace Transformers Documentation</w:t>
      </w:r>
      <w:r>
        <w:br/>
        <w:t>- Google BERT Research Paper</w:t>
      </w:r>
      <w:r>
        <w:br/>
        <w:t>- OpenAI GPT Models Documentation</w:t>
      </w:r>
      <w:r>
        <w:br/>
        <w:t>- NLP Projects on Next Sentence Prediction on GitHub</w:t>
      </w:r>
    </w:p>
    <w:sectPr w:rsidR="001C73A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368C2" w14:textId="77777777" w:rsidR="009C1059" w:rsidRDefault="009C1059" w:rsidP="000F08C2">
      <w:pPr>
        <w:spacing w:after="0" w:line="240" w:lineRule="auto"/>
      </w:pPr>
      <w:r>
        <w:separator/>
      </w:r>
    </w:p>
  </w:endnote>
  <w:endnote w:type="continuationSeparator" w:id="0">
    <w:p w14:paraId="250E73E3" w14:textId="77777777" w:rsidR="009C1059" w:rsidRDefault="009C1059" w:rsidP="000F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960BA" w14:textId="77777777" w:rsidR="009C1059" w:rsidRDefault="009C1059" w:rsidP="000F08C2">
      <w:pPr>
        <w:spacing w:after="0" w:line="240" w:lineRule="auto"/>
      </w:pPr>
      <w:r>
        <w:separator/>
      </w:r>
    </w:p>
  </w:footnote>
  <w:footnote w:type="continuationSeparator" w:id="0">
    <w:p w14:paraId="32D374B9" w14:textId="77777777" w:rsidR="009C1059" w:rsidRDefault="009C1059" w:rsidP="000F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7A47D" w14:textId="71A98104" w:rsidR="000F08C2" w:rsidRDefault="00F94D16" w:rsidP="000F08C2">
    <w:pPr>
      <w:pStyle w:val="NormalWeb"/>
      <w:spacing w:before="29" w:beforeAutospacing="0" w:after="0" w:afterAutospacing="0"/>
      <w:ind w:left="12"/>
    </w:pPr>
    <w:r>
      <w:rPr>
        <w:noProof/>
        <w:color w:val="000000"/>
        <w:sz w:val="22"/>
        <w:szCs w:val="22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7791AC43" wp14:editId="06919E68">
          <wp:simplePos x="0" y="0"/>
          <wp:positionH relativeFrom="column">
            <wp:posOffset>5676900</wp:posOffset>
          </wp:positionH>
          <wp:positionV relativeFrom="paragraph">
            <wp:posOffset>-323850</wp:posOffset>
          </wp:positionV>
          <wp:extent cx="781050" cy="279400"/>
          <wp:effectExtent l="0" t="0" r="0" b="6350"/>
          <wp:wrapTight wrapText="bothSides">
            <wp:wrapPolygon edited="0">
              <wp:start x="0" y="0"/>
              <wp:lineTo x="0" y="20618"/>
              <wp:lineTo x="21073" y="20618"/>
              <wp:lineTo x="21073" y="17673"/>
              <wp:lineTo x="20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08C2">
      <w:rPr>
        <w:b/>
        <w:bCs/>
        <w:color w:val="000000"/>
      </w:rPr>
      <w:t xml:space="preserve">College Name: </w:t>
    </w:r>
    <w:r w:rsidR="00B50148">
      <w:rPr>
        <w:color w:val="000000"/>
      </w:rPr>
      <w:t>VIT Bhopal University</w:t>
    </w:r>
    <w:r w:rsidR="000F08C2">
      <w:rPr>
        <w:color w:val="000000"/>
      </w:rPr>
      <w:t> </w:t>
    </w:r>
  </w:p>
  <w:p w14:paraId="080931F9" w14:textId="72724E2B" w:rsidR="000F08C2" w:rsidRDefault="000F08C2" w:rsidP="000F08C2">
    <w:pPr>
      <w:pStyle w:val="Header"/>
    </w:pPr>
    <w:r>
      <w:rPr>
        <w:b/>
        <w:bCs/>
        <w:color w:val="000000"/>
      </w:rPr>
      <w:t xml:space="preserve">Student Name: </w:t>
    </w:r>
    <w:r w:rsidR="00B50148">
      <w:rPr>
        <w:color w:val="000000"/>
      </w:rPr>
      <w:t>Komal Saraf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A20A07"/>
    <w:multiLevelType w:val="multilevel"/>
    <w:tmpl w:val="AEF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B4A70"/>
    <w:multiLevelType w:val="multilevel"/>
    <w:tmpl w:val="BFB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A7A8C"/>
    <w:multiLevelType w:val="hybridMultilevel"/>
    <w:tmpl w:val="3DB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6387"/>
    <w:multiLevelType w:val="hybridMultilevel"/>
    <w:tmpl w:val="F86E4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E3E58"/>
    <w:multiLevelType w:val="multilevel"/>
    <w:tmpl w:val="F15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204715">
    <w:abstractNumId w:val="8"/>
  </w:num>
  <w:num w:numId="2" w16cid:durableId="650865821">
    <w:abstractNumId w:val="6"/>
  </w:num>
  <w:num w:numId="3" w16cid:durableId="1833568146">
    <w:abstractNumId w:val="5"/>
  </w:num>
  <w:num w:numId="4" w16cid:durableId="568662320">
    <w:abstractNumId w:val="4"/>
  </w:num>
  <w:num w:numId="5" w16cid:durableId="685594264">
    <w:abstractNumId w:val="7"/>
  </w:num>
  <w:num w:numId="6" w16cid:durableId="352347178">
    <w:abstractNumId w:val="3"/>
  </w:num>
  <w:num w:numId="7" w16cid:durableId="1677688262">
    <w:abstractNumId w:val="2"/>
  </w:num>
  <w:num w:numId="8" w16cid:durableId="128211289">
    <w:abstractNumId w:val="1"/>
  </w:num>
  <w:num w:numId="9" w16cid:durableId="572740495">
    <w:abstractNumId w:val="0"/>
  </w:num>
  <w:num w:numId="10" w16cid:durableId="1238397308">
    <w:abstractNumId w:val="9"/>
  </w:num>
  <w:num w:numId="11" w16cid:durableId="1491871256">
    <w:abstractNumId w:val="13"/>
  </w:num>
  <w:num w:numId="12" w16cid:durableId="2107119248">
    <w:abstractNumId w:val="10"/>
  </w:num>
  <w:num w:numId="13" w16cid:durableId="1411196395">
    <w:abstractNumId w:val="12"/>
  </w:num>
  <w:num w:numId="14" w16cid:durableId="1570116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45A"/>
    <w:rsid w:val="000D0920"/>
    <w:rsid w:val="000F08C2"/>
    <w:rsid w:val="0015074B"/>
    <w:rsid w:val="001C73AC"/>
    <w:rsid w:val="0029639D"/>
    <w:rsid w:val="0031490F"/>
    <w:rsid w:val="00326F90"/>
    <w:rsid w:val="005007EF"/>
    <w:rsid w:val="00867B76"/>
    <w:rsid w:val="009C1059"/>
    <w:rsid w:val="00A56142"/>
    <w:rsid w:val="00A8028C"/>
    <w:rsid w:val="00AA1D8D"/>
    <w:rsid w:val="00B47730"/>
    <w:rsid w:val="00B50148"/>
    <w:rsid w:val="00CB0664"/>
    <w:rsid w:val="00E37D5A"/>
    <w:rsid w:val="00E77E04"/>
    <w:rsid w:val="00EA75E8"/>
    <w:rsid w:val="00F94D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CE44A"/>
  <w14:defaultImageDpi w14:val="300"/>
  <w15:docId w15:val="{FB753C02-46EA-4AB5-9F1F-DD3720B2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F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11skomalsaraf@gmail.com</cp:lastModifiedBy>
  <cp:revision>4</cp:revision>
  <dcterms:created xsi:type="dcterms:W3CDTF">2025-05-06T15:45:00Z</dcterms:created>
  <dcterms:modified xsi:type="dcterms:W3CDTF">2025-05-12T17:23:00Z</dcterms:modified>
  <cp:category/>
</cp:coreProperties>
</file>